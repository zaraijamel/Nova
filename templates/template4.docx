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0DD" w:rsidRDefault="00A950DD"/>
    <w:p w:rsidR="00A950DD" w:rsidRDefault="00A950DD"/>
    <w:p w:rsidR="008922BF" w:rsidRPr="00E4541A" w:rsidRDefault="00B75EF4" w:rsidP="008922BF">
      <w:pPr>
        <w:pStyle w:val="PersonalName"/>
        <w:spacing w:line="240" w:lineRule="auto"/>
        <w:rPr>
          <w:rFonts w:ascii="Times New Roman" w:hAnsi="Times New Roman"/>
        </w:rPr>
      </w:pPr>
      <w:r w:rsidRPr="00E4541A">
        <w:rPr>
          <w:rFonts w:ascii="Times New Roman" w:hAnsi="Times New Roman"/>
        </w:rPr>
        <w:fldChar w:fldCharType="begin"/>
      </w:r>
      <w:r w:rsidRPr="00E4541A">
        <w:rPr>
          <w:rFonts w:ascii="Times New Roman" w:hAnsi="Times New Roman"/>
        </w:rPr>
        <w:instrText xml:space="preserve"> MERGEFIELD  $rd.firstName </w:instrText>
      </w:r>
      <w:r w:rsidRPr="00E4541A">
        <w:rPr>
          <w:rFonts w:ascii="Times New Roman" w:hAnsi="Times New Roman"/>
        </w:rPr>
        <w:fldChar w:fldCharType="separate"/>
      </w:r>
      <w:r w:rsidR="008922BF" w:rsidRPr="00E4541A">
        <w:rPr>
          <w:rFonts w:ascii="Times New Roman" w:hAnsi="Times New Roman"/>
          <w:noProof/>
        </w:rPr>
        <w:t>«$rd.firstName»</w:t>
      </w:r>
      <w:r w:rsidRPr="00E4541A">
        <w:rPr>
          <w:rFonts w:ascii="Times New Roman" w:hAnsi="Times New Roman"/>
          <w:noProof/>
        </w:rPr>
        <w:fldChar w:fldCharType="end"/>
      </w:r>
      <w:r w:rsidR="008922BF" w:rsidRPr="00E4541A">
        <w:rPr>
          <w:rFonts w:ascii="Times New Roman" w:hAnsi="Times New Roman"/>
        </w:rPr>
        <w:t xml:space="preserve"> </w:t>
      </w:r>
      <w:r w:rsidRPr="00E4541A">
        <w:rPr>
          <w:rFonts w:ascii="Times New Roman" w:hAnsi="Times New Roman"/>
        </w:rPr>
        <w:fldChar w:fldCharType="begin"/>
      </w:r>
      <w:r w:rsidRPr="00E4541A">
        <w:rPr>
          <w:rFonts w:ascii="Times New Roman" w:hAnsi="Times New Roman"/>
        </w:rPr>
        <w:instrText xml:space="preserve"> MERGEFIELD  $rd.lastName  \* MERGEFORMAT </w:instrText>
      </w:r>
      <w:r w:rsidRPr="00E4541A">
        <w:rPr>
          <w:rFonts w:ascii="Times New Roman" w:hAnsi="Times New Roman"/>
        </w:rPr>
        <w:fldChar w:fldCharType="separate"/>
      </w:r>
      <w:r w:rsidR="008922BF" w:rsidRPr="00E4541A">
        <w:rPr>
          <w:rFonts w:ascii="Times New Roman" w:hAnsi="Times New Roman"/>
          <w:noProof/>
        </w:rPr>
        <w:t>«$rd.lastName»</w:t>
      </w:r>
      <w:r w:rsidRPr="00E4541A">
        <w:rPr>
          <w:rFonts w:ascii="Times New Roman" w:hAnsi="Times New Roman"/>
          <w:noProof/>
        </w:rPr>
        <w:fldChar w:fldCharType="end"/>
      </w:r>
    </w:p>
    <w:p w:rsidR="008922BF" w:rsidRPr="00E4541A" w:rsidRDefault="00C0460C" w:rsidP="00DF6AD2">
      <w:pPr>
        <w:pStyle w:val="GrayText"/>
      </w:pPr>
      <w:fldSimple w:instr=" MERGEFIELD  $rd.phone  \* MERGEFORMAT ">
        <w:r w:rsidR="008922BF" w:rsidRPr="00E4541A">
          <w:rPr>
            <w:noProof/>
          </w:rPr>
          <w:t>«$rd.phone»</w:t>
        </w:r>
      </w:fldSimple>
    </w:p>
    <w:p w:rsidR="008922BF" w:rsidRPr="00E4541A" w:rsidRDefault="00C0460C" w:rsidP="00DF6AD2">
      <w:pPr>
        <w:pStyle w:val="GrayText"/>
      </w:pPr>
      <w:fldSimple w:instr=" MERGEFIELD  $rd.address.city  \* MERGEFORMAT ">
        <w:r w:rsidR="008922BF" w:rsidRPr="00E4541A">
          <w:rPr>
            <w:noProof/>
          </w:rPr>
          <w:t>«$rd.address.city»</w:t>
        </w:r>
      </w:fldSimple>
      <w:r w:rsidR="008922BF" w:rsidRPr="00E4541A">
        <w:t xml:space="preserve">, </w:t>
      </w:r>
      <w:fldSimple w:instr=" MERGEFIELD  $rd.address.street  \* MERGEFORMAT ">
        <w:r w:rsidR="008922BF" w:rsidRPr="00E4541A">
          <w:rPr>
            <w:noProof/>
          </w:rPr>
          <w:t>«$rd.address.street»</w:t>
        </w:r>
      </w:fldSimple>
    </w:p>
    <w:p w:rsidR="008922BF" w:rsidRPr="00E4541A" w:rsidRDefault="00C0460C" w:rsidP="00DF6AD2">
      <w:pPr>
        <w:pStyle w:val="GrayText"/>
      </w:pPr>
      <w:fldSimple w:instr=" MERGEFIELD  $rd.email  \* MERGEFORMAT ">
        <w:r w:rsidR="00AD659F" w:rsidRPr="00E4541A">
          <w:rPr>
            <w:noProof/>
          </w:rPr>
          <w:t>«$rd.email»</w:t>
        </w:r>
      </w:fldSimple>
    </w:p>
    <w:p w:rsidR="00A950DD" w:rsidRPr="00E4541A" w:rsidRDefault="00C0460C" w:rsidP="00DF6AD2">
      <w:pPr>
        <w:pStyle w:val="GrayText"/>
      </w:pPr>
      <w:fldSimple w:instr=" MERGEFIELD  &quot;#if ($rd.educations.size()&gt;0)&quot;  \* MERGEFORMAT ">
        <w:r w:rsidR="0077280E" w:rsidRPr="00E4541A">
          <w:rPr>
            <w:noProof/>
          </w:rPr>
          <w:t>«#if ($rd.educations.size()&gt;0)»</w:t>
        </w:r>
      </w:fldSimple>
      <w:r w:rsidR="00383129" w:rsidRPr="00E4541A">
        <w:rPr>
          <w:noProof/>
          <w:color w:val="000000"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7DF9D56" wp14:editId="18A3B659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12000" cy="241935"/>
                <wp:effectExtent l="0" t="0" r="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A950D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A950DD" w:rsidRDefault="00A950DD">
                                  <w:pPr>
                                    <w:pStyle w:val="af3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A950D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A950DD" w:rsidRDefault="00A950DD">
                                  <w:pPr>
                                    <w:pStyle w:val="af3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A950DD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A950DD" w:rsidRDefault="00A950DD">
                                  <w:pPr>
                                    <w:pStyle w:val="af3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950DD" w:rsidRDefault="00A950DD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0;margin-top:0;width:560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A950D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A950DD" w:rsidRDefault="00A950DD">
                            <w:pPr>
                              <w:pStyle w:val="af3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A950D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A950DD" w:rsidRDefault="00A950DD">
                            <w:pPr>
                              <w:pStyle w:val="af3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A950DD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A950DD" w:rsidRDefault="00A950DD">
                            <w:pPr>
                              <w:pStyle w:val="af3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A950DD" w:rsidRDefault="00A950DD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A950DD" w:rsidRPr="00E4541A" w:rsidRDefault="00AD659F">
      <w:pPr>
        <w:pStyle w:val="Section"/>
        <w:rPr>
          <w:rFonts w:ascii="Times New Roman" w:hAnsi="Times New Roman"/>
        </w:rPr>
      </w:pPr>
      <w:r w:rsidRPr="00E4541A">
        <w:rPr>
          <w:rFonts w:ascii="Times New Roman" w:hAnsi="Times New Roman"/>
          <w:lang w:val="ru-RU"/>
        </w:rPr>
        <w:t>Образование</w:t>
      </w:r>
    </w:p>
    <w:p w:rsidR="00A950DD" w:rsidRPr="00E4541A" w:rsidRDefault="001C7FDD" w:rsidP="00DF6AD2">
      <w:pPr>
        <w:pStyle w:val="GrayText"/>
        <w:rPr>
          <w:noProof/>
        </w:rPr>
      </w:pP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"#foreach($e in $rd.educations)"  \* MERGEFORMAT </w:instrText>
      </w:r>
      <w:r w:rsidRPr="00E4541A">
        <w:rPr>
          <w:noProof/>
        </w:rPr>
        <w:fldChar w:fldCharType="separate"/>
      </w:r>
      <w:r w:rsidR="00826F84" w:rsidRPr="00E4541A">
        <w:rPr>
          <w:noProof/>
        </w:rPr>
        <w:t>«#foreach($e in $rd.educations)»</w:t>
      </w:r>
      <w:r w:rsidRPr="00E4541A">
        <w:rPr>
          <w:noProof/>
        </w:rPr>
        <w:fldChar w:fldCharType="end"/>
      </w: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$e.startDate  \* MERGEFORMAT </w:instrText>
      </w:r>
      <w:r w:rsidRPr="00E4541A">
        <w:rPr>
          <w:noProof/>
        </w:rPr>
        <w:fldChar w:fldCharType="separate"/>
      </w:r>
      <w:r w:rsidR="00826F84" w:rsidRPr="00E4541A">
        <w:rPr>
          <w:noProof/>
        </w:rPr>
        <w:t>«$e.startDate»</w:t>
      </w:r>
      <w:r w:rsidRPr="00E4541A">
        <w:rPr>
          <w:noProof/>
        </w:rPr>
        <w:fldChar w:fldCharType="end"/>
      </w:r>
      <w:r w:rsidR="009C1E8F" w:rsidRPr="00E4541A">
        <w:rPr>
          <w:noProof/>
        </w:rPr>
        <w:fldChar w:fldCharType="begin"/>
      </w:r>
      <w:r w:rsidR="009C1E8F" w:rsidRPr="00E4541A">
        <w:rPr>
          <w:noProof/>
        </w:rPr>
        <w:instrText xml:space="preserve"> MERGEFIELD  "#if ($e.endDate)"  \* MERGEFORMAT </w:instrText>
      </w:r>
      <w:r w:rsidR="009C1E8F" w:rsidRPr="00E4541A">
        <w:rPr>
          <w:noProof/>
        </w:rPr>
        <w:fldChar w:fldCharType="separate"/>
      </w:r>
      <w:r w:rsidR="009C1E8F" w:rsidRPr="00E4541A">
        <w:rPr>
          <w:noProof/>
        </w:rPr>
        <w:t>«#if ($e.endDate)»</w:t>
      </w:r>
      <w:r w:rsidR="009C1E8F" w:rsidRPr="00E4541A">
        <w:rPr>
          <w:noProof/>
        </w:rPr>
        <w:fldChar w:fldCharType="end"/>
      </w:r>
      <w:r w:rsidR="00826F84" w:rsidRPr="00E4541A">
        <w:rPr>
          <w:noProof/>
        </w:rPr>
        <w:t xml:space="preserve"> - </w:t>
      </w: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$e.endDate  \* MERGEFORMAT </w:instrText>
      </w:r>
      <w:r w:rsidRPr="00E4541A">
        <w:rPr>
          <w:noProof/>
        </w:rPr>
        <w:fldChar w:fldCharType="separate"/>
      </w:r>
      <w:r w:rsidR="00826F84" w:rsidRPr="00E4541A">
        <w:rPr>
          <w:noProof/>
        </w:rPr>
        <w:t>«$e.endDate»</w:t>
      </w:r>
      <w:r w:rsidRPr="00E4541A">
        <w:rPr>
          <w:noProof/>
        </w:rPr>
        <w:fldChar w:fldCharType="end"/>
      </w: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#end  \* MERGEFORMAT </w:instrText>
      </w:r>
      <w:r w:rsidRPr="00E4541A">
        <w:rPr>
          <w:noProof/>
        </w:rPr>
        <w:fldChar w:fldCharType="separate"/>
      </w:r>
      <w:r w:rsidR="00826F84" w:rsidRPr="00E4541A">
        <w:rPr>
          <w:noProof/>
        </w:rPr>
        <w:t>«#end»</w:t>
      </w:r>
      <w:r w:rsidRPr="00E4541A">
        <w:rPr>
          <w:noProof/>
        </w:rPr>
        <w:fldChar w:fldCharType="end"/>
      </w:r>
      <w:r w:rsidR="00826F84" w:rsidRPr="00E4541A">
        <w:rPr>
          <w:noProof/>
        </w:rPr>
        <w:t xml:space="preserve"> </w:t>
      </w:r>
      <w:r w:rsidR="00383129" w:rsidRPr="00E4541A">
        <w:rPr>
          <w:noProof/>
        </w:rPr>
        <w:t xml:space="preserve">| </w:t>
      </w: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$e.specialty  \* MERGEFORMAT </w:instrText>
      </w:r>
      <w:r w:rsidRPr="00E4541A">
        <w:rPr>
          <w:noProof/>
        </w:rPr>
        <w:fldChar w:fldCharType="separate"/>
      </w:r>
      <w:r w:rsidR="00826F84" w:rsidRPr="00E4541A">
        <w:rPr>
          <w:noProof/>
        </w:rPr>
        <w:t>«$e.specialty»</w:t>
      </w:r>
      <w:r w:rsidRPr="00E4541A">
        <w:rPr>
          <w:noProof/>
        </w:rPr>
        <w:fldChar w:fldCharType="end"/>
      </w:r>
      <w:r w:rsidR="00826F84" w:rsidRPr="00E4541A">
        <w:rPr>
          <w:noProof/>
        </w:rPr>
        <w:t xml:space="preserve"> | </w:t>
      </w: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$e.institution  \* MERGEFORMAT </w:instrText>
      </w:r>
      <w:r w:rsidRPr="00E4541A">
        <w:rPr>
          <w:noProof/>
        </w:rPr>
        <w:fldChar w:fldCharType="separate"/>
      </w:r>
      <w:r w:rsidR="00826F84" w:rsidRPr="00E4541A">
        <w:rPr>
          <w:noProof/>
        </w:rPr>
        <w:t>«$e.institution»</w:t>
      </w:r>
      <w:r w:rsidRPr="00E4541A">
        <w:rPr>
          <w:noProof/>
        </w:rPr>
        <w:fldChar w:fldCharType="end"/>
      </w:r>
    </w:p>
    <w:p w:rsidR="00A950DD" w:rsidRPr="00E4541A" w:rsidRDefault="001C7FDD" w:rsidP="00DF6AD2">
      <w:pPr>
        <w:pStyle w:val="GrayText"/>
      </w:pP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#end  \* MERGEFORMAT </w:instrText>
      </w:r>
      <w:r w:rsidRPr="00E4541A">
        <w:rPr>
          <w:noProof/>
        </w:rPr>
        <w:fldChar w:fldCharType="separate"/>
      </w:r>
      <w:r w:rsidR="00826F84" w:rsidRPr="00E4541A">
        <w:rPr>
          <w:noProof/>
        </w:rPr>
        <w:t>«#end»</w:t>
      </w:r>
      <w:r w:rsidRPr="00E4541A">
        <w:rPr>
          <w:noProof/>
        </w:rPr>
        <w:fldChar w:fldCharType="end"/>
      </w: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#end  \* MERGEFORMAT </w:instrText>
      </w:r>
      <w:r w:rsidRPr="00E4541A">
        <w:rPr>
          <w:noProof/>
        </w:rPr>
        <w:fldChar w:fldCharType="separate"/>
      </w:r>
      <w:r w:rsidR="0077280E" w:rsidRPr="00E4541A">
        <w:rPr>
          <w:noProof/>
        </w:rPr>
        <w:t>«#end»</w:t>
      </w:r>
      <w:r w:rsidRPr="00E4541A">
        <w:rPr>
          <w:noProof/>
        </w:rPr>
        <w:fldChar w:fldCharType="end"/>
      </w:r>
      <w:fldSimple w:instr=" MERGEFIELD  &quot;#if ($rd.experiences.size()&gt;0)&quot;  \* MERGEFORMAT ">
        <w:r w:rsidR="0077280E" w:rsidRPr="00E4541A">
          <w:rPr>
            <w:noProof/>
          </w:rPr>
          <w:t>«#if ($rd.experiences.size()&gt;0)»</w:t>
        </w:r>
      </w:fldSimple>
    </w:p>
    <w:p w:rsidR="00A950DD" w:rsidRPr="00E4541A" w:rsidRDefault="00F32589">
      <w:pPr>
        <w:pStyle w:val="Section"/>
        <w:rPr>
          <w:rFonts w:ascii="Times New Roman" w:hAnsi="Times New Roman"/>
        </w:rPr>
      </w:pPr>
      <w:r w:rsidRPr="00E4541A">
        <w:rPr>
          <w:rFonts w:ascii="Times New Roman" w:hAnsi="Times New Roman"/>
          <w:lang w:val="ru-RU"/>
        </w:rPr>
        <w:t>Опыт</w:t>
      </w:r>
      <w:r w:rsidRPr="00E4541A">
        <w:rPr>
          <w:rFonts w:ascii="Times New Roman" w:hAnsi="Times New Roman"/>
        </w:rPr>
        <w:t xml:space="preserve"> </w:t>
      </w:r>
      <w:r w:rsidRPr="00E4541A">
        <w:rPr>
          <w:rFonts w:ascii="Times New Roman" w:hAnsi="Times New Roman"/>
          <w:lang w:val="ru-RU"/>
        </w:rPr>
        <w:t>работы</w:t>
      </w:r>
    </w:p>
    <w:p w:rsidR="00A950DD" w:rsidRPr="00E4541A" w:rsidRDefault="009D2ED9" w:rsidP="00DF6AD2">
      <w:pPr>
        <w:pStyle w:val="GrayText"/>
        <w:rPr>
          <w:noProof/>
        </w:rPr>
      </w:pPr>
      <w:r w:rsidRPr="00E4541A">
        <w:rPr>
          <w:noProof/>
        </w:rPr>
        <w:fldChar w:fldCharType="begin"/>
      </w:r>
      <w:r w:rsidRPr="00E4541A">
        <w:rPr>
          <w:noProof/>
        </w:rPr>
        <w:instrText xml:space="preserve"> MERGEFIELD  "#foreach($e in $rd.experiences)"  \* MERGEFORMAT </w:instrText>
      </w:r>
      <w:r w:rsidRPr="00E4541A">
        <w:rPr>
          <w:noProof/>
        </w:rPr>
        <w:fldChar w:fldCharType="separate"/>
      </w:r>
      <w:r w:rsidRPr="00E4541A">
        <w:rPr>
          <w:noProof/>
        </w:rPr>
        <w:t>«#foreach($e in $rd.experiences)»</w:t>
      </w:r>
      <w:r w:rsidRPr="00E4541A">
        <w:rPr>
          <w:noProof/>
        </w:rPr>
        <w:fldChar w:fldCharType="end"/>
      </w:r>
      <w:r w:rsidR="001C7FDD" w:rsidRPr="00E4541A">
        <w:rPr>
          <w:noProof/>
        </w:rPr>
        <w:fldChar w:fldCharType="begin"/>
      </w:r>
      <w:r w:rsidR="001C7FDD" w:rsidRPr="00E4541A">
        <w:rPr>
          <w:noProof/>
        </w:rPr>
        <w:instrText xml:space="preserve"> MERGEFIELD  $e.startDate  \* MERGEFORMAT </w:instrText>
      </w:r>
      <w:r w:rsidR="001C7FDD" w:rsidRPr="00E4541A">
        <w:rPr>
          <w:noProof/>
        </w:rPr>
        <w:fldChar w:fldCharType="separate"/>
      </w:r>
      <w:r w:rsidR="00791A69" w:rsidRPr="00E4541A">
        <w:rPr>
          <w:noProof/>
        </w:rPr>
        <w:t>«$e.startDate»</w:t>
      </w:r>
      <w:r w:rsidR="001C7FDD" w:rsidRPr="00E4541A">
        <w:rPr>
          <w:noProof/>
        </w:rPr>
        <w:fldChar w:fldCharType="end"/>
      </w:r>
      <w:r w:rsidR="009C1E8F" w:rsidRPr="00E4541A">
        <w:rPr>
          <w:noProof/>
        </w:rPr>
        <w:fldChar w:fldCharType="begin"/>
      </w:r>
      <w:r w:rsidR="009C1E8F" w:rsidRPr="00E4541A">
        <w:rPr>
          <w:noProof/>
        </w:rPr>
        <w:instrText xml:space="preserve"> MERGEFIELD  "#if ($e.endDate)"  \* MERGEFORMAT </w:instrText>
      </w:r>
      <w:r w:rsidR="009C1E8F" w:rsidRPr="00E4541A">
        <w:rPr>
          <w:noProof/>
        </w:rPr>
        <w:fldChar w:fldCharType="separate"/>
      </w:r>
      <w:r w:rsidR="009C1E8F" w:rsidRPr="00E4541A">
        <w:rPr>
          <w:noProof/>
        </w:rPr>
        <w:t>«#if ($e.endDate)»</w:t>
      </w:r>
      <w:r w:rsidR="009C1E8F" w:rsidRPr="00E4541A">
        <w:rPr>
          <w:noProof/>
        </w:rPr>
        <w:fldChar w:fldCharType="end"/>
      </w:r>
      <w:r w:rsidR="00F66386" w:rsidRPr="00E4541A">
        <w:rPr>
          <w:noProof/>
        </w:rPr>
        <w:t xml:space="preserve"> - </w:t>
      </w:r>
      <w:r w:rsidR="001C7FDD" w:rsidRPr="00E4541A">
        <w:rPr>
          <w:noProof/>
        </w:rPr>
        <w:fldChar w:fldCharType="begin"/>
      </w:r>
      <w:r w:rsidR="001C7FDD" w:rsidRPr="00E4541A">
        <w:rPr>
          <w:noProof/>
        </w:rPr>
        <w:instrText xml:space="preserve"> MERGEFIELD  $e.endDate  \* MERGEFORMAT </w:instrText>
      </w:r>
      <w:r w:rsidR="001C7FDD" w:rsidRPr="00E4541A">
        <w:rPr>
          <w:noProof/>
        </w:rPr>
        <w:fldChar w:fldCharType="separate"/>
      </w:r>
      <w:r w:rsidR="00F66386" w:rsidRPr="00E4541A">
        <w:rPr>
          <w:noProof/>
        </w:rPr>
        <w:t>«$e.endDate»</w:t>
      </w:r>
      <w:r w:rsidR="001C7FDD" w:rsidRPr="00E4541A">
        <w:rPr>
          <w:noProof/>
        </w:rPr>
        <w:fldChar w:fldCharType="end"/>
      </w:r>
      <w:r w:rsidR="001C7FDD" w:rsidRPr="00E4541A">
        <w:rPr>
          <w:noProof/>
        </w:rPr>
        <w:fldChar w:fldCharType="begin"/>
      </w:r>
      <w:r w:rsidR="001C7FDD" w:rsidRPr="00E4541A">
        <w:rPr>
          <w:noProof/>
        </w:rPr>
        <w:instrText xml:space="preserve"> MERGEFIELD  #end  \* MERGEFORMAT </w:instrText>
      </w:r>
      <w:r w:rsidR="001C7FDD" w:rsidRPr="00E4541A">
        <w:rPr>
          <w:noProof/>
        </w:rPr>
        <w:fldChar w:fldCharType="separate"/>
      </w:r>
      <w:r w:rsidR="00F66386" w:rsidRPr="00E4541A">
        <w:rPr>
          <w:noProof/>
        </w:rPr>
        <w:t>«#end»</w:t>
      </w:r>
      <w:r w:rsidR="001C7FDD" w:rsidRPr="00E4541A">
        <w:rPr>
          <w:noProof/>
        </w:rPr>
        <w:fldChar w:fldCharType="end"/>
      </w:r>
      <w:r w:rsidR="00791A69" w:rsidRPr="00E4541A">
        <w:rPr>
          <w:noProof/>
        </w:rPr>
        <w:t xml:space="preserve"> </w:t>
      </w:r>
      <w:r w:rsidR="00383129" w:rsidRPr="00E4541A">
        <w:rPr>
          <w:noProof/>
        </w:rPr>
        <w:t xml:space="preserve">| </w:t>
      </w:r>
      <w:r w:rsidR="001C7FDD" w:rsidRPr="00E4541A">
        <w:rPr>
          <w:noProof/>
        </w:rPr>
        <w:fldChar w:fldCharType="begin"/>
      </w:r>
      <w:r w:rsidR="001C7FDD" w:rsidRPr="00E4541A">
        <w:rPr>
          <w:noProof/>
        </w:rPr>
        <w:instrText xml:space="preserve"> MERGEFIELD  $e.position  \* MERGEFORMAT </w:instrText>
      </w:r>
      <w:r w:rsidR="001C7FDD" w:rsidRPr="00E4541A">
        <w:rPr>
          <w:noProof/>
        </w:rPr>
        <w:fldChar w:fldCharType="separate"/>
      </w:r>
      <w:r w:rsidR="00F66386" w:rsidRPr="00E4541A">
        <w:rPr>
          <w:noProof/>
        </w:rPr>
        <w:t>«$e.position»</w:t>
      </w:r>
      <w:r w:rsidR="001C7FDD" w:rsidRPr="00E4541A">
        <w:rPr>
          <w:noProof/>
        </w:rPr>
        <w:fldChar w:fldCharType="end"/>
      </w:r>
    </w:p>
    <w:p w:rsidR="00A950DD" w:rsidRPr="00E4541A" w:rsidRDefault="001C7FDD" w:rsidP="00DF6AD2">
      <w:pPr>
        <w:pStyle w:val="GrayText"/>
        <w:rPr>
          <w:noProof/>
          <w:color w:val="404040" w:themeColor="text1" w:themeTint="BF"/>
          <w:spacing w:val="20"/>
        </w:rPr>
      </w:pPr>
      <w:r w:rsidRPr="00E4541A">
        <w:rPr>
          <w:noProof/>
          <w:color w:val="404040" w:themeColor="text1" w:themeTint="BF"/>
          <w:spacing w:val="20"/>
        </w:rPr>
        <w:fldChar w:fldCharType="begin"/>
      </w:r>
      <w:r w:rsidRPr="00E4541A">
        <w:rPr>
          <w:noProof/>
          <w:color w:val="404040" w:themeColor="text1" w:themeTint="BF"/>
          <w:spacing w:val="20"/>
        </w:rPr>
        <w:instrText xml:space="preserve"> MERGEFIELD  $e.organization  \* MERGEFORMAT </w:instrText>
      </w:r>
      <w:r w:rsidRPr="00E4541A">
        <w:rPr>
          <w:noProof/>
          <w:color w:val="404040" w:themeColor="text1" w:themeTint="BF"/>
          <w:spacing w:val="20"/>
        </w:rPr>
        <w:fldChar w:fldCharType="separate"/>
      </w:r>
      <w:r w:rsidR="00F66386" w:rsidRPr="00E4541A">
        <w:rPr>
          <w:noProof/>
          <w:color w:val="404040" w:themeColor="text1" w:themeTint="BF"/>
          <w:spacing w:val="20"/>
        </w:rPr>
        <w:t>«$e.organization»</w:t>
      </w:r>
      <w:r w:rsidRPr="00E4541A">
        <w:rPr>
          <w:noProof/>
          <w:color w:val="404040" w:themeColor="text1" w:themeTint="BF"/>
          <w:spacing w:val="20"/>
        </w:rPr>
        <w:fldChar w:fldCharType="end"/>
      </w:r>
    </w:p>
    <w:p w:rsidR="005D6A1B" w:rsidRPr="00E4541A" w:rsidRDefault="001C7FDD" w:rsidP="00DF6AD2">
      <w:pPr>
        <w:pStyle w:val="GrayText"/>
        <w:rPr>
          <w:noProof/>
          <w:color w:val="404040" w:themeColor="text1" w:themeTint="BF"/>
          <w:spacing w:val="20"/>
        </w:rPr>
      </w:pPr>
      <w:r w:rsidRPr="00E4541A">
        <w:rPr>
          <w:noProof/>
          <w:color w:val="404040" w:themeColor="text1" w:themeTint="BF"/>
          <w:spacing w:val="20"/>
        </w:rPr>
        <w:fldChar w:fldCharType="begin"/>
      </w:r>
      <w:r w:rsidRPr="00E4541A">
        <w:rPr>
          <w:noProof/>
          <w:color w:val="404040" w:themeColor="text1" w:themeTint="BF"/>
          <w:spacing w:val="20"/>
        </w:rPr>
        <w:instrText xml:space="preserve"> MERGEFIELD  $e.responsibility  \* MERGEFORMAT </w:instrText>
      </w:r>
      <w:r w:rsidRPr="00E4541A">
        <w:rPr>
          <w:noProof/>
          <w:color w:val="404040" w:themeColor="text1" w:themeTint="BF"/>
          <w:spacing w:val="20"/>
        </w:rPr>
        <w:fldChar w:fldCharType="separate"/>
      </w:r>
      <w:r w:rsidR="005D6A1B" w:rsidRPr="00E4541A">
        <w:rPr>
          <w:noProof/>
          <w:color w:val="404040" w:themeColor="text1" w:themeTint="BF"/>
          <w:spacing w:val="20"/>
        </w:rPr>
        <w:t>«$e.responsibility»</w:t>
      </w:r>
      <w:r w:rsidRPr="00E4541A">
        <w:rPr>
          <w:noProof/>
          <w:color w:val="404040" w:themeColor="text1" w:themeTint="BF"/>
          <w:spacing w:val="20"/>
        </w:rPr>
        <w:fldChar w:fldCharType="end"/>
      </w:r>
    </w:p>
    <w:p w:rsidR="00A950DD" w:rsidRPr="00E4541A" w:rsidRDefault="001C7FDD" w:rsidP="00DF6AD2">
      <w:pPr>
        <w:pStyle w:val="GrayText"/>
        <w:rPr>
          <w:noProof/>
          <w:color w:val="404040" w:themeColor="text1" w:themeTint="BF"/>
          <w:spacing w:val="20"/>
        </w:rPr>
      </w:pPr>
      <w:r w:rsidRPr="00E4541A">
        <w:rPr>
          <w:noProof/>
          <w:color w:val="404040" w:themeColor="text1" w:themeTint="BF"/>
          <w:spacing w:val="20"/>
        </w:rPr>
        <w:fldChar w:fldCharType="begin"/>
      </w:r>
      <w:r w:rsidRPr="00E4541A">
        <w:rPr>
          <w:noProof/>
          <w:color w:val="404040" w:themeColor="text1" w:themeTint="BF"/>
          <w:spacing w:val="20"/>
        </w:rPr>
        <w:instrText xml:space="preserve"> MERGEFIELD  #end  \* MERGEFORMAT </w:instrText>
      </w:r>
      <w:r w:rsidRPr="00E4541A">
        <w:rPr>
          <w:noProof/>
          <w:color w:val="404040" w:themeColor="text1" w:themeTint="BF"/>
          <w:spacing w:val="20"/>
        </w:rPr>
        <w:fldChar w:fldCharType="separate"/>
      </w:r>
      <w:r w:rsidR="005D6A1B" w:rsidRPr="00E4541A">
        <w:rPr>
          <w:noProof/>
          <w:color w:val="404040" w:themeColor="text1" w:themeTint="BF"/>
          <w:spacing w:val="20"/>
        </w:rPr>
        <w:t>«#end»</w:t>
      </w:r>
      <w:r w:rsidRPr="00E4541A">
        <w:rPr>
          <w:noProof/>
          <w:color w:val="404040" w:themeColor="text1" w:themeTint="BF"/>
          <w:spacing w:val="20"/>
        </w:rPr>
        <w:fldChar w:fldCharType="end"/>
      </w:r>
      <w:r w:rsidRPr="00E4541A">
        <w:rPr>
          <w:noProof/>
          <w:color w:val="404040" w:themeColor="text1" w:themeTint="BF"/>
          <w:spacing w:val="20"/>
        </w:rPr>
        <w:fldChar w:fldCharType="begin"/>
      </w:r>
      <w:r w:rsidRPr="00E4541A">
        <w:rPr>
          <w:noProof/>
          <w:color w:val="404040" w:themeColor="text1" w:themeTint="BF"/>
          <w:spacing w:val="20"/>
        </w:rPr>
        <w:instrText xml:space="preserve"> MERGEFIELD  #end  \* MERGEFORMAT </w:instrText>
      </w:r>
      <w:r w:rsidRPr="00E4541A">
        <w:rPr>
          <w:noProof/>
          <w:color w:val="404040" w:themeColor="text1" w:themeTint="BF"/>
          <w:spacing w:val="20"/>
        </w:rPr>
        <w:fldChar w:fldCharType="separate"/>
      </w:r>
      <w:r w:rsidR="0077280E" w:rsidRPr="00E4541A">
        <w:rPr>
          <w:noProof/>
          <w:color w:val="404040" w:themeColor="text1" w:themeTint="BF"/>
          <w:spacing w:val="20"/>
        </w:rPr>
        <w:t>«#end»</w:t>
      </w:r>
      <w:r w:rsidRPr="00E4541A">
        <w:rPr>
          <w:noProof/>
          <w:color w:val="404040" w:themeColor="text1" w:themeTint="BF"/>
          <w:spacing w:val="20"/>
        </w:rPr>
        <w:fldChar w:fldCharType="end"/>
      </w:r>
      <w:r w:rsidRPr="00E4541A">
        <w:rPr>
          <w:noProof/>
          <w:color w:val="404040" w:themeColor="text1" w:themeTint="BF"/>
          <w:spacing w:val="20"/>
        </w:rPr>
        <w:fldChar w:fldCharType="begin"/>
      </w:r>
      <w:r w:rsidRPr="00E4541A">
        <w:rPr>
          <w:noProof/>
          <w:color w:val="404040" w:themeColor="text1" w:themeTint="BF"/>
          <w:spacing w:val="20"/>
        </w:rPr>
        <w:instrText xml:space="preserve"> MERGEFIELD  "#if ($rd.abilities.size()&gt;0)"  \* MERGEFORMAT </w:instrText>
      </w:r>
      <w:r w:rsidRPr="00E4541A">
        <w:rPr>
          <w:noProof/>
          <w:color w:val="404040" w:themeColor="text1" w:themeTint="BF"/>
          <w:spacing w:val="20"/>
        </w:rPr>
        <w:fldChar w:fldCharType="separate"/>
      </w:r>
      <w:r w:rsidR="0077280E" w:rsidRPr="00E4541A">
        <w:rPr>
          <w:noProof/>
          <w:color w:val="404040" w:themeColor="text1" w:themeTint="BF"/>
          <w:spacing w:val="20"/>
        </w:rPr>
        <w:t>«#if ($rd.abilities.size()&gt;0)»</w:t>
      </w:r>
      <w:r w:rsidRPr="00E4541A">
        <w:rPr>
          <w:noProof/>
          <w:color w:val="404040" w:themeColor="text1" w:themeTint="BF"/>
          <w:spacing w:val="20"/>
        </w:rPr>
        <w:fldChar w:fldCharType="end"/>
      </w:r>
    </w:p>
    <w:p w:rsidR="00A950DD" w:rsidRPr="00E4541A" w:rsidRDefault="00F32589">
      <w:pPr>
        <w:pStyle w:val="Section"/>
        <w:rPr>
          <w:rFonts w:ascii="Times New Roman" w:hAnsi="Times New Roman"/>
        </w:rPr>
      </w:pPr>
      <w:r w:rsidRPr="00E4541A">
        <w:rPr>
          <w:rFonts w:ascii="Times New Roman" w:hAnsi="Times New Roman"/>
          <w:lang w:val="ru-RU"/>
        </w:rPr>
        <w:t>Навыки</w:t>
      </w:r>
    </w:p>
    <w:p w:rsidR="00EB6E7A" w:rsidRPr="00E4541A" w:rsidRDefault="001C7FDD" w:rsidP="00DF6AD2">
      <w:pPr>
        <w:pStyle w:val="GrayText"/>
        <w:rPr>
          <w:b/>
          <w:noProof/>
        </w:rPr>
      </w:pPr>
      <w:r w:rsidRPr="00E4541A">
        <w:rPr>
          <w:b/>
          <w:noProof/>
        </w:rPr>
        <w:fldChar w:fldCharType="begin"/>
      </w:r>
      <w:r w:rsidRPr="00E4541A">
        <w:rPr>
          <w:noProof/>
        </w:rPr>
        <w:instrText xml:space="preserve"> MERGEFIELD  "#foreach($a in $rd.abilities)"  \* MERGEFORMAT </w:instrText>
      </w:r>
      <w:r w:rsidRPr="00E4541A">
        <w:rPr>
          <w:b/>
          <w:noProof/>
        </w:rPr>
        <w:fldChar w:fldCharType="separate"/>
      </w:r>
      <w:r w:rsidR="00EB6E7A" w:rsidRPr="00E4541A">
        <w:rPr>
          <w:noProof/>
        </w:rPr>
        <w:t>«#foreach($a in $rd.abilities)»</w:t>
      </w:r>
      <w:r w:rsidRPr="00E4541A">
        <w:rPr>
          <w:b/>
          <w:noProof/>
        </w:rPr>
        <w:fldChar w:fldCharType="end"/>
      </w:r>
      <w:r w:rsidRPr="00E4541A">
        <w:rPr>
          <w:b/>
          <w:noProof/>
        </w:rPr>
        <w:fldChar w:fldCharType="begin"/>
      </w:r>
      <w:r w:rsidRPr="00E4541A">
        <w:rPr>
          <w:noProof/>
        </w:rPr>
        <w:instrText xml:space="preserve"> MERGEFIELD  $a.description  \* MERGEFORMAT </w:instrText>
      </w:r>
      <w:r w:rsidRPr="00E4541A">
        <w:rPr>
          <w:b/>
          <w:noProof/>
        </w:rPr>
        <w:fldChar w:fldCharType="separate"/>
      </w:r>
      <w:r w:rsidR="00EB6E7A" w:rsidRPr="00E4541A">
        <w:rPr>
          <w:noProof/>
        </w:rPr>
        <w:t>«$a.description»</w:t>
      </w:r>
      <w:r w:rsidRPr="00E4541A">
        <w:rPr>
          <w:b/>
          <w:noProof/>
        </w:rPr>
        <w:fldChar w:fldCharType="end"/>
      </w:r>
    </w:p>
    <w:p w:rsidR="00A950DD" w:rsidRPr="00E4541A" w:rsidRDefault="001C7FDD" w:rsidP="00DF6AD2">
      <w:pPr>
        <w:pStyle w:val="GrayText"/>
        <w:rPr>
          <w:b/>
          <w:noProof/>
        </w:rPr>
      </w:pPr>
      <w:r w:rsidRPr="00E4541A">
        <w:rPr>
          <w:b/>
          <w:noProof/>
        </w:rPr>
        <w:fldChar w:fldCharType="begin"/>
      </w:r>
      <w:r w:rsidRPr="00E4541A">
        <w:rPr>
          <w:noProof/>
        </w:rPr>
        <w:instrText xml:space="preserve"> MERGEFIELD  #end  \* MERGEFORMAT </w:instrText>
      </w:r>
      <w:r w:rsidRPr="00E4541A">
        <w:rPr>
          <w:b/>
          <w:noProof/>
        </w:rPr>
        <w:fldChar w:fldCharType="separate"/>
      </w:r>
      <w:r w:rsidR="00EB6E7A" w:rsidRPr="00E4541A">
        <w:rPr>
          <w:noProof/>
        </w:rPr>
        <w:t>«#end»</w:t>
      </w:r>
      <w:r w:rsidRPr="00E4541A">
        <w:rPr>
          <w:b/>
          <w:noProof/>
        </w:rPr>
        <w:fldChar w:fldCharType="end"/>
      </w:r>
      <w:r w:rsidRPr="00E4541A">
        <w:rPr>
          <w:b/>
          <w:noProof/>
        </w:rPr>
        <w:fldChar w:fldCharType="begin"/>
      </w:r>
      <w:r w:rsidRPr="00E4541A">
        <w:rPr>
          <w:noProof/>
        </w:rPr>
        <w:instrText xml:space="preserve"> MERGEFIELD  #end  \* MERGEFORMAT </w:instrText>
      </w:r>
      <w:r w:rsidRPr="00E4541A">
        <w:rPr>
          <w:b/>
          <w:noProof/>
        </w:rPr>
        <w:fldChar w:fldCharType="separate"/>
      </w:r>
      <w:r w:rsidR="0077280E" w:rsidRPr="00E4541A">
        <w:rPr>
          <w:noProof/>
        </w:rPr>
        <w:t>«#end»</w:t>
      </w:r>
      <w:r w:rsidRPr="00E4541A">
        <w:rPr>
          <w:b/>
          <w:noProof/>
        </w:rPr>
        <w:fldChar w:fldCharType="end"/>
      </w:r>
      <w:bookmarkStart w:id="0" w:name="_GoBack"/>
      <w:bookmarkEnd w:id="0"/>
    </w:p>
    <w:sectPr w:rsidR="00A950DD" w:rsidRPr="00E4541A"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69A2" w:rsidRDefault="00CF69A2">
      <w:pPr>
        <w:spacing w:after="0" w:line="240" w:lineRule="auto"/>
      </w:pPr>
      <w:r>
        <w:separator/>
      </w:r>
    </w:p>
  </w:endnote>
  <w:endnote w:type="continuationSeparator" w:id="0">
    <w:p w:rsidR="00CF69A2" w:rsidRDefault="00CF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GothicM">
    <w:charset w:val="80"/>
    <w:family w:val="modern"/>
    <w:pitch w:val="fixed"/>
    <w:sig w:usb0="80000281" w:usb1="28C76CF8" w:usb2="00000010" w:usb3="00000000" w:csb0="00020000" w:csb1="00000000"/>
  </w:font>
  <w:font w:name="HGSoeiPresenceEB">
    <w:altName w:val="MS Mincho"/>
    <w:charset w:val="80"/>
    <w:family w:val="roman"/>
    <w:pitch w:val="fixed"/>
    <w:sig w:usb0="00000000" w:usb1="28C76CF8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0DD" w:rsidRDefault="00383129">
    <w:pPr>
      <w:pStyle w:val="ae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0CC0886A" wp14:editId="513DF72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4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HPQXrm6&#10;AgAAvA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513FE9FD" wp14:editId="1C005FAF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A950DD" w:rsidRDefault="00A950DD">
                          <w:pPr>
                            <w:pStyle w:val="af3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27" style="position:absolute;margin-left:0;margin-top:0;width:41pt;height:41pt;z-index:25166131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" o:allowincell="f" fillcolor="#d34817 [3204]" stroked="f">
              <v:textbox inset="0,0,0,0">
                <w:txbxContent>
                  <w:p w:rsidR="00A950DD" w:rsidRDefault="00A950DD">
                    <w:pPr>
                      <w:pStyle w:val="af3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69A2" w:rsidRDefault="00CF69A2">
      <w:pPr>
        <w:spacing w:after="0" w:line="240" w:lineRule="auto"/>
      </w:pPr>
      <w:r>
        <w:separator/>
      </w:r>
    </w:p>
  </w:footnote>
  <w:footnote w:type="continuationSeparator" w:id="0">
    <w:p w:rsidR="00CF69A2" w:rsidRDefault="00CF6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50DD" w:rsidRDefault="00383129">
    <w:pPr>
      <w:pStyle w:val="ac"/>
    </w:pPr>
    <w:r>
      <w:rPr>
        <w:noProof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5398D50" wp14:editId="2BEF0C8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10" o:spid="_x0000_s1026" style="position:absolute;margin-left:0;margin-top:0;width:561.15pt;height:742.85pt;z-index:25165926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4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GrammaticalErrors/>
  <w:proofState w:spelling="clean" w:grammar="clean"/>
  <w:attachedTemplate r:id="rId1"/>
  <w:styleLockQFSet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535"/>
    <w:rsid w:val="001C7FDD"/>
    <w:rsid w:val="00383129"/>
    <w:rsid w:val="0039063B"/>
    <w:rsid w:val="00595E66"/>
    <w:rsid w:val="005D6A1B"/>
    <w:rsid w:val="00605204"/>
    <w:rsid w:val="00624BD6"/>
    <w:rsid w:val="0066058D"/>
    <w:rsid w:val="0077280E"/>
    <w:rsid w:val="00791A69"/>
    <w:rsid w:val="00826F84"/>
    <w:rsid w:val="008922BF"/>
    <w:rsid w:val="009C1E8F"/>
    <w:rsid w:val="009C2535"/>
    <w:rsid w:val="009D2ED9"/>
    <w:rsid w:val="00A950DD"/>
    <w:rsid w:val="00AD659F"/>
    <w:rsid w:val="00B75EF4"/>
    <w:rsid w:val="00BD1100"/>
    <w:rsid w:val="00C0460C"/>
    <w:rsid w:val="00CA5853"/>
    <w:rsid w:val="00CF69A2"/>
    <w:rsid w:val="00D06883"/>
    <w:rsid w:val="00DF6AD2"/>
    <w:rsid w:val="00E4541A"/>
    <w:rsid w:val="00EB6E7A"/>
    <w:rsid w:val="00F32589"/>
    <w:rsid w:val="00F4428E"/>
    <w:rsid w:val="00F66386"/>
    <w:rsid w:val="00F7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a4">
    <w:name w:val="Title"/>
    <w:basedOn w:val="a0"/>
    <w:link w:val="a5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Название Знак"/>
    <w:basedOn w:val="a1"/>
    <w:link w:val="a4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a6">
    <w:name w:val="Subtitle"/>
    <w:basedOn w:val="a0"/>
    <w:link w:val="a7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hAnsiTheme="majorHAnsi"/>
      <w:sz w:val="28"/>
      <w:szCs w:val="24"/>
      <w:lang w:eastAsia="ja-JP"/>
    </w:rPr>
  </w:style>
  <w:style w:type="character" w:styleId="a8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9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a0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a1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a0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a1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a0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a1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a0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a1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a0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a1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22">
    <w:name w:val="Quote"/>
    <w:basedOn w:val="a0"/>
    <w:link w:val="23"/>
    <w:uiPriority w:val="29"/>
    <w:qFormat/>
    <w:rPr>
      <w:i/>
      <w:color w:val="808080" w:themeColor="background1" w:themeShade="80"/>
      <w:sz w:val="24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aa">
    <w:name w:val="Intense Quote"/>
    <w:basedOn w:val="a0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ab">
    <w:name w:val="Table Grid"/>
    <w:basedOn w:val="a2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0"/>
    <w:link w:val="ad"/>
    <w:uiPriority w:val="99"/>
    <w:unhideWhenUsed/>
    <w:pPr>
      <w:tabs>
        <w:tab w:val="center" w:pos="4320"/>
        <w:tab w:val="right" w:pos="8640"/>
      </w:tabs>
    </w:pPr>
  </w:style>
  <w:style w:type="character" w:customStyle="1" w:styleId="ad">
    <w:name w:val="Верхний колонтитул Знак"/>
    <w:basedOn w:val="a1"/>
    <w:link w:val="ac"/>
    <w:uiPriority w:val="99"/>
    <w:rPr>
      <w:rFonts w:cs="Times New Roman"/>
      <w:color w:val="000000" w:themeColor="text1"/>
      <w:szCs w:val="20"/>
      <w:lang w:eastAsia="ja-JP"/>
    </w:rPr>
  </w:style>
  <w:style w:type="paragraph" w:styleId="ae">
    <w:name w:val="foot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1"/>
    <w:link w:val="ae"/>
    <w:uiPriority w:val="99"/>
    <w:rPr>
      <w:rFonts w:cs="Times New Roman"/>
      <w:color w:val="000000" w:themeColor="text1"/>
      <w:szCs w:val="20"/>
      <w:lang w:eastAsia="ja-JP"/>
    </w:rPr>
  </w:style>
  <w:style w:type="paragraph" w:styleId="af0">
    <w:name w:val="Balloon Text"/>
    <w:basedOn w:val="a0"/>
    <w:link w:val="af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af2">
    <w:name w:val="caption"/>
    <w:basedOn w:val="a0"/>
    <w:next w:val="a0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3">
    <w:name w:val="No Spacing"/>
    <w:basedOn w:val="a0"/>
    <w:uiPriority w:val="1"/>
    <w:qFormat/>
    <w:pPr>
      <w:spacing w:after="0" w:line="240" w:lineRule="auto"/>
    </w:pPr>
  </w:style>
  <w:style w:type="paragraph" w:styleId="af4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a">
    <w:name w:val="List Bullet"/>
    <w:basedOn w:val="a0"/>
    <w:uiPriority w:val="36"/>
    <w:unhideWhenUsed/>
    <w:qFormat/>
    <w:pPr>
      <w:numPr>
        <w:numId w:val="2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2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2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25"/>
      </w:numPr>
      <w:spacing w:after="0"/>
    </w:p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5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a0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af6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7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af8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af9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a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afb">
    <w:name w:val="Placeholder Text"/>
    <w:basedOn w:val="a1"/>
    <w:uiPriority w:val="99"/>
    <w:rPr>
      <w:color w:val="808080"/>
    </w:rPr>
  </w:style>
  <w:style w:type="paragraph" w:customStyle="1" w:styleId="Subsection">
    <w:name w:val="Subsection"/>
    <w:basedOn w:val="a0"/>
    <w:next w:val="a0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a0"/>
    <w:qFormat/>
    <w:pPr>
      <w:spacing w:before="120"/>
      <w:contextualSpacing/>
    </w:pPr>
  </w:style>
  <w:style w:type="paragraph" w:customStyle="1" w:styleId="SubsectionDate">
    <w:name w:val="Subsection Date"/>
    <w:basedOn w:val="a0"/>
    <w:next w:val="a0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a0"/>
    <w:next w:val="a0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af3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a1"/>
    <w:uiPriority w:val="99"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uiPriority="35" w:qFormat="1"/>
    <w:lsdException w:name="List Bullet" w:uiPriority="36" w:qFormat="1"/>
    <w:lsdException w:name="List Bullet 2" w:uiPriority="36" w:qFormat="1"/>
    <w:lsdException w:name="List Bullet 3" w:uiPriority="36" w:qFormat="1"/>
    <w:lsdException w:name="List Bullet 4" w:uiPriority="36" w:qFormat="1"/>
    <w:lsdException w:name="List Bullet 5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/>
    <w:lsdException w:name="No Spacing" w:uiPriority="1" w:qFormat="1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30">
    <w:name w:val="heading 3"/>
    <w:basedOn w:val="a0"/>
    <w:next w:val="a0"/>
    <w:link w:val="31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1"/>
    <w:uiPriority w:val="9"/>
    <w:semiHidden/>
    <w:unhideWhenUsed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50">
    <w:name w:val="heading 5"/>
    <w:basedOn w:val="a0"/>
    <w:next w:val="a0"/>
    <w:link w:val="51"/>
    <w:uiPriority w:val="9"/>
    <w:semiHidden/>
    <w:unhideWhenUsed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21">
    <w:name w:val="Заголовок 2 Знак"/>
    <w:basedOn w:val="a1"/>
    <w:link w:val="20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31">
    <w:name w:val="Заголовок 3 Знак"/>
    <w:basedOn w:val="a1"/>
    <w:link w:val="30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41">
    <w:name w:val="Заголовок 4 Знак"/>
    <w:basedOn w:val="a1"/>
    <w:link w:val="40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51">
    <w:name w:val="Заголовок 5 Знак"/>
    <w:basedOn w:val="a1"/>
    <w:link w:val="50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60">
    <w:name w:val="Заголовок 6 Знак"/>
    <w:basedOn w:val="a1"/>
    <w:link w:val="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0"/>
      <w:lang w:eastAsia="ja-JP"/>
    </w:rPr>
  </w:style>
  <w:style w:type="character" w:customStyle="1" w:styleId="70">
    <w:name w:val="Заголовок 7 Знак"/>
    <w:basedOn w:val="a1"/>
    <w:link w:val="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0"/>
      <w:lang w:eastAsia="ja-JP"/>
    </w:rPr>
  </w:style>
  <w:style w:type="character" w:customStyle="1" w:styleId="80">
    <w:name w:val="Заголовок 8 Знак"/>
    <w:basedOn w:val="a1"/>
    <w:link w:val="8"/>
    <w:uiPriority w:val="9"/>
    <w:semiHidden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90">
    <w:name w:val="Заголовок 9 Знак"/>
    <w:basedOn w:val="a1"/>
    <w:link w:val="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a4">
    <w:name w:val="Title"/>
    <w:basedOn w:val="a0"/>
    <w:link w:val="a5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a5">
    <w:name w:val="Название Знак"/>
    <w:basedOn w:val="a1"/>
    <w:link w:val="a4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a6">
    <w:name w:val="Subtitle"/>
    <w:basedOn w:val="a0"/>
    <w:link w:val="a7"/>
    <w:uiPriority w:val="11"/>
    <w:pPr>
      <w:spacing w:after="480" w:line="240" w:lineRule="auto"/>
      <w:jc w:val="center"/>
    </w:pPr>
    <w:rPr>
      <w:rFonts w:asciiTheme="majorHAnsi" w:hAnsiTheme="majorHAnsi" w:cstheme="minorHAnsi"/>
      <w:color w:val="000000"/>
      <w:sz w:val="28"/>
      <w:szCs w:val="24"/>
    </w:rPr>
  </w:style>
  <w:style w:type="character" w:customStyle="1" w:styleId="a7">
    <w:name w:val="Подзаголовок Знак"/>
    <w:basedOn w:val="a1"/>
    <w:link w:val="a6"/>
    <w:uiPriority w:val="11"/>
    <w:rPr>
      <w:rFonts w:asciiTheme="majorHAnsi" w:hAnsiTheme="majorHAnsi"/>
      <w:sz w:val="28"/>
      <w:szCs w:val="24"/>
      <w:lang w:eastAsia="ja-JP"/>
    </w:rPr>
  </w:style>
  <w:style w:type="character" w:styleId="a8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a9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a0"/>
    <w:link w:val="IntenseReferenceChar"/>
    <w:uiPriority w:val="32"/>
    <w:qFormat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a1"/>
    <w:link w:val="IntenseReference1"/>
    <w:uiPriority w:val="32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a0"/>
    <w:link w:val="SubtleReferenceChar"/>
    <w:uiPriority w:val="31"/>
    <w:qFormat/>
    <w:rPr>
      <w:u w:val="single"/>
    </w:rPr>
  </w:style>
  <w:style w:type="character" w:customStyle="1" w:styleId="SubtleReferenceChar">
    <w:name w:val="Subtle Reference Char"/>
    <w:basedOn w:val="a1"/>
    <w:link w:val="SubtleReference1"/>
    <w:uiPriority w:val="31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a0"/>
    <w:link w:val="BookTitleChar"/>
    <w:uiPriority w:val="33"/>
    <w:semiHidden/>
    <w:unhideWhenUsed/>
    <w:qFormat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a1"/>
    <w:link w:val="BookTitle1"/>
    <w:uiPriority w:val="33"/>
    <w:semiHidden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a0"/>
    <w:link w:val="IntenseEmphasisChar"/>
    <w:uiPriority w:val="21"/>
    <w:qFormat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a1"/>
    <w:link w:val="IntenseEmphasis1"/>
    <w:uiPriority w:val="21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a0"/>
    <w:link w:val="SubtleEmphasisChar"/>
    <w:uiPriority w:val="19"/>
    <w:qFormat/>
    <w:rPr>
      <w:i/>
    </w:rPr>
  </w:style>
  <w:style w:type="character" w:customStyle="1" w:styleId="SubtleEmphasisChar">
    <w:name w:val="Subtle Emphasis Char"/>
    <w:basedOn w:val="a1"/>
    <w:link w:val="SubtleEmphasis1"/>
    <w:uiPriority w:val="19"/>
    <w:rPr>
      <w:rFonts w:cs="Times New Roman"/>
      <w:i/>
      <w:color w:val="737373" w:themeColor="text1" w:themeTint="8C"/>
      <w:szCs w:val="20"/>
      <w:lang w:eastAsia="ja-JP"/>
    </w:rPr>
  </w:style>
  <w:style w:type="paragraph" w:styleId="22">
    <w:name w:val="Quote"/>
    <w:basedOn w:val="a0"/>
    <w:link w:val="23"/>
    <w:uiPriority w:val="29"/>
    <w:qFormat/>
    <w:rPr>
      <w:i/>
      <w:color w:val="808080" w:themeColor="background1" w:themeShade="80"/>
      <w:sz w:val="24"/>
    </w:rPr>
  </w:style>
  <w:style w:type="character" w:customStyle="1" w:styleId="23">
    <w:name w:val="Цитата 2 Знак"/>
    <w:basedOn w:val="a1"/>
    <w:link w:val="22"/>
    <w:uiPriority w:val="29"/>
    <w:rPr>
      <w:rFonts w:cs="Times New Roman"/>
      <w:i/>
      <w:color w:val="808080" w:themeColor="background1" w:themeShade="80"/>
      <w:sz w:val="24"/>
      <w:szCs w:val="20"/>
      <w:lang w:eastAsia="ja-JP"/>
    </w:rPr>
  </w:style>
  <w:style w:type="paragraph" w:styleId="aa">
    <w:name w:val="Intense Quote"/>
    <w:basedOn w:val="a0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ab">
    <w:name w:val="Table Grid"/>
    <w:basedOn w:val="a2"/>
    <w:uiPriority w:val="1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0"/>
    <w:link w:val="ad"/>
    <w:uiPriority w:val="99"/>
    <w:unhideWhenUsed/>
    <w:pPr>
      <w:tabs>
        <w:tab w:val="center" w:pos="4320"/>
        <w:tab w:val="right" w:pos="8640"/>
      </w:tabs>
    </w:pPr>
  </w:style>
  <w:style w:type="character" w:customStyle="1" w:styleId="ad">
    <w:name w:val="Верхний колонтитул Знак"/>
    <w:basedOn w:val="a1"/>
    <w:link w:val="ac"/>
    <w:uiPriority w:val="99"/>
    <w:rPr>
      <w:rFonts w:cs="Times New Roman"/>
      <w:color w:val="000000" w:themeColor="text1"/>
      <w:szCs w:val="20"/>
      <w:lang w:eastAsia="ja-JP"/>
    </w:rPr>
  </w:style>
  <w:style w:type="paragraph" w:styleId="ae">
    <w:name w:val="footer"/>
    <w:basedOn w:val="a0"/>
    <w:link w:val="af"/>
    <w:uiPriority w:val="99"/>
    <w:unhideWhenUsed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1"/>
    <w:link w:val="ae"/>
    <w:uiPriority w:val="99"/>
    <w:rPr>
      <w:rFonts w:cs="Times New Roman"/>
      <w:color w:val="000000" w:themeColor="text1"/>
      <w:szCs w:val="20"/>
      <w:lang w:eastAsia="ja-JP"/>
    </w:rPr>
  </w:style>
  <w:style w:type="paragraph" w:styleId="af0">
    <w:name w:val="Balloon Text"/>
    <w:basedOn w:val="a0"/>
    <w:link w:val="af1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af2">
    <w:name w:val="caption"/>
    <w:basedOn w:val="a0"/>
    <w:next w:val="a0"/>
    <w:uiPriority w:val="35"/>
    <w:unhideWhenUsed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f3">
    <w:name w:val="No Spacing"/>
    <w:basedOn w:val="a0"/>
    <w:uiPriority w:val="1"/>
    <w:qFormat/>
    <w:pPr>
      <w:spacing w:after="0" w:line="240" w:lineRule="auto"/>
    </w:pPr>
  </w:style>
  <w:style w:type="paragraph" w:styleId="af4">
    <w:name w:val="Block Text"/>
    <w:aliases w:val="Block Quote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  <w:lang w:eastAsia="ko-KR" w:bidi="hi-IN"/>
    </w:rPr>
  </w:style>
  <w:style w:type="paragraph" w:styleId="a">
    <w:name w:val="List Bullet"/>
    <w:basedOn w:val="a0"/>
    <w:uiPriority w:val="36"/>
    <w:unhideWhenUsed/>
    <w:qFormat/>
    <w:pPr>
      <w:numPr>
        <w:numId w:val="21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22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23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24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25"/>
      </w:numPr>
      <w:spacing w:after="0"/>
    </w:pPr>
  </w:style>
  <w:style w:type="paragraph" w:styleId="11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24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32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af5">
    <w:name w:val="Hyperlink"/>
    <w:basedOn w:val="a1"/>
    <w:uiPriority w:val="99"/>
    <w:semiHidden/>
    <w:unhideWhenUsed/>
    <w:rPr>
      <w:color w:val="CC9900" w:themeColor="hyperlink"/>
      <w:u w:val="single"/>
    </w:rPr>
  </w:style>
  <w:style w:type="paragraph" w:customStyle="1" w:styleId="PersonalName">
    <w:name w:val="Personal Name"/>
    <w:basedOn w:val="a0"/>
    <w:qFormat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af6">
    <w:name w:val="Book Title"/>
    <w:basedOn w:val="a1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af7">
    <w:name w:val="Intense Emphasis"/>
    <w:basedOn w:val="a1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af8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0"/>
      <w:u w:val="single"/>
    </w:rPr>
  </w:style>
  <w:style w:type="character" w:styleId="af9">
    <w:name w:val="Subtle Emphasis"/>
    <w:basedOn w:val="a1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afa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0"/>
      <w:u w:val="single"/>
    </w:rPr>
  </w:style>
  <w:style w:type="character" w:styleId="afb">
    <w:name w:val="Placeholder Text"/>
    <w:basedOn w:val="a1"/>
    <w:uiPriority w:val="99"/>
    <w:rPr>
      <w:color w:val="808080"/>
    </w:rPr>
  </w:style>
  <w:style w:type="paragraph" w:customStyle="1" w:styleId="Subsection">
    <w:name w:val="Subsection"/>
    <w:basedOn w:val="a0"/>
    <w:next w:val="a0"/>
    <w:qFormat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a0"/>
    <w:qFormat/>
    <w:pPr>
      <w:spacing w:before="120"/>
      <w:contextualSpacing/>
    </w:pPr>
  </w:style>
  <w:style w:type="paragraph" w:customStyle="1" w:styleId="SubsectionDate">
    <w:name w:val="Subsection Date"/>
    <w:basedOn w:val="a0"/>
    <w:next w:val="a0"/>
    <w:qFormat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paragraph" w:customStyle="1" w:styleId="Section">
    <w:name w:val="Section"/>
    <w:basedOn w:val="a0"/>
    <w:next w:val="a0"/>
    <w:qFormat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GrayText">
    <w:name w:val="Gray Text"/>
    <w:basedOn w:val="af3"/>
    <w:unhideWhenUsed/>
    <w:qFormat/>
    <w:rPr>
      <w:rFonts w:asciiTheme="majorHAnsi" w:hAnsiTheme="majorHAnsi"/>
      <w:sz w:val="20"/>
    </w:rPr>
  </w:style>
  <w:style w:type="character" w:customStyle="1" w:styleId="subsectiondatechar">
    <w:name w:val="subsectiondatechar"/>
    <w:basedOn w:val="a1"/>
    <w:uiPriority w:val="99"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5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eg\Downloads\TS101773065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microsoft.com/office/word/2004/10/bibliography" xmlns="http://schemas.microsoft.com/office/word/2004/10/bibliography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B37D945-1029-4BF9-BA0F-5890B8235FB5}">
  <ds:schemaRefs>
    <ds:schemaRef ds:uri="http://schemas.microsoft.com/office/word/2004/10/bibliography"/>
  </ds:schemaRefs>
</ds:datastoreItem>
</file>

<file path=customXml/itemProps2.xml><?xml version="1.0" encoding="utf-8"?>
<ds:datastoreItem xmlns:ds="http://schemas.openxmlformats.org/officeDocument/2006/customXml" ds:itemID="{525CE676-7876-4578-8C29-2230BA4804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9038E0-F319-4113-A862-842917B88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TS101773065.dotx</Template>
  <TotalTime>24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[Enter Document Title]</vt:lpstr>
    </vt:vector>
  </TitlesOfParts>
  <Company>SPecialiST RePack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21</cp:revision>
  <cp:lastPrinted>2006-03-03T17:08:00Z</cp:lastPrinted>
  <dcterms:created xsi:type="dcterms:W3CDTF">2014-05-04T15:52:00Z</dcterms:created>
  <dcterms:modified xsi:type="dcterms:W3CDTF">2014-05-05T21:00:00Z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TC017730659991</vt:lpwstr>
  </property>
</Properties>
</file>